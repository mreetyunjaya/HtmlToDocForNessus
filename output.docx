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Nessus!</w:t>
      </w:r>
    </w:p>
    <w:p>
      <w:r>
        <w:t>Klasyfikacja luk</w:t>
      </w:r>
    </w:p>
    <w:p>
      <w:r>
        <w:rPr>
          <w:b/>
          <w:color w:val="black"/>
        </w:rPr>
        <w:t>Host: 192.168.64.1</w:t>
      </w:r>
    </w:p>
    <w:p>
      <w:r>
        <w:rPr>
          <w:b/>
          <w:color w:val="black"/>
        </w:rPr>
        <w:t>Otwarte porty: 3306, 5432, 1433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DNS Server Cache Snooping Remote Information Disclosure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'GETBULK' Reflection DDoS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SSH Server CBC Mode Ciphers Enabled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192.168.64.19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NFS Exported Share Information Disclosure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rlogin Service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rlogin Service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rlogin Service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'GETBULK' Reflection DDoS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192.168.64.25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Web Server Generic Cookie Injection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/ TLS Renegotiation Handshakes MiTM Plaintext Data Injection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Expiry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DROWN Attack Vulnerability (Decrypting RSA with Obsolete and Weakened eNcryption)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SSLv3 Padding Oracle On Downgraded Legacy Encryption Vulnerability (POODLE)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Web Server Directory Traversal Arbitrary File Access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SMBv1 Multiple Vulnerabilities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MS05-027: Vulnerability in SMB Could Allow Remote Code Execution (896422)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MS05-046: Vulnerability in the Client Service for NetWare Could Allow Remote Code Execution (899589)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MS06-040: Vulnerability in Server Service Could Allow Remote Code Execution (921883)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MS06-035: Vulnerability in Server Service Could Allow Remote Code Execution (917159) (uncredentialed check)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Unsupported Web Server Detection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HTTP TRACE / TRACK Methods Allowed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SSL/TLS EXPORT_RSA &amp;lt;= 512-bit Cipher Suites Supported (FREAK)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28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29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MS08-067: Microsoft Windows Server Service Crafted RPC Request Handling Remote Code Execution (958644) (ECLIPSEDWING)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IIS 6.0 Unsupported Version Detection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SNMP Agent Default Community Name (public)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Unsupported Web Server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HTTP TRACE / TRACK Methods Allowed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MS10-024: Vulnerabilities in Microsoft Exchange and Windows SMTP Service Could Allow Denial of Service (981832) (uncredentialed check)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192.168.64.39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Multiple Ethernet Driver Frame Padding Information Disclosure (Etherleak)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Unix Operating System Unsupported Version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SSH Weak Algorithms Supported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SSH Server CBC Mode Ciphers Enabled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SSH Weak MAC Algorithms Enabled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MS11-030: Vulnerability in DNS Resolution Could Allow Remote Code Execution (2509553) (remote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Version 2 and 3 Protocol Detection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MS16-047: Security Update for SAM and LSAD Remote Protocols (3148527) (Badlock) (uncredentialed check)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SSLv3 Padding Oracle On Downgraded Legacy Encryption Vulnerability (POODLE)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TLS Padding Oracle Information Disclosure Vulnerability (TLS POODLE)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Chain Contains RSA Keys Less Than 2048 bits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Unencrypted Telnet Server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192.168.64.49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MS09-001: Microsoft Windows SMB Vulnerabilities Remote Code Execution (958687)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MS17-010: Security Update for Microsoft Windows SMB Server (4013389) (ETERNALBLUE) (ETERNALCHAMPION) (ETERNALROMANCE) (ETERNALSYNERGY) (WannaCry) (EternalRocks) (Petya) (uncredentialed check)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XP Unsupported Installation Detection</w:t>
            </w:r>
          </w:p>
        </w:tc>
      </w:tr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Unsupported Windows OS (remote)</w:t>
            </w:r>
          </w:p>
        </w:tc>
      </w:tr>
      <w:tr>
        <w:tc>
          <w:tcPr>
            <w:shd w:val="clear" w:color="auto" w:fill="orange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MS12-020: Vulnerabilities in Remote Desktop Could Allow Remote Code Execution (2671387) (uncredentialed check)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Remote Desktop Protocol Server Man-in-the-Middle Weakness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Microsoft Windows SMB NULL Session Authentication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Terminal Services Encryption Level is Medium or Low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Terminal Services Encryption Level is not FIPS-140 Compliant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192.168.64.50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tbl>
      <w:tblPr>
        <w:tblStyle w:val="TableGrid"/>
        <w:tblW w:w="0" w:type="auto"/>
        <w:tblLook w:val="04A0"/>
      </w:tblPr>
      <w:tblGrid>
        <w:gridCol w:w="4513"/>
        <w:gridCol w:w="4513"/>
      </w:tblGrid>
      <w:tr>
        <w:tc>
          <w:tcPr>
            <w:shd w:val="clear" w:color="auto" w:fill="red"/>
          </w:tcPr>
          <w:p/>
          <w:p>
            <w:r>
              <w:rPr>
                <w:b/>
                <w:color w:val="black"/>
              </w:rPr>
              <w:t>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Samba 'AndX' Request Heap-Based Buffer Overflow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Samba Badlock Vulnerability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NTP ntpd Mode 7 Error Response Packet Loop Remote DoS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Cannot Be Trusted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Self-Signed Certificate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IP Forwarding Enabled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DNS Server Cache Snooping Remote Information Disclosure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Network Time Protocol (NTP) Mode 6 Scanner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Network Time Protocol Daemon (ntpd) monlist Command Enabled DoS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10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SMB Signing not required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11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Expiry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12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Signed Using Weak Hashing Algorithm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13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Certificate with Wrong Hostname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14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Medium Strength Cipher Suites Supported (SWEET32)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15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Weak Cipher Suites Supported</w:t>
            </w:r>
          </w:p>
        </w:tc>
      </w:tr>
      <w:tr>
        <w:tc>
          <w:tcPr>
            <w:shd w:val="clear" w:color="auto" w:fill="yellow"/>
          </w:tcPr>
          <w:p/>
          <w:p>
            <w:r>
              <w:rPr>
                <w:b/>
                <w:color w:val="black"/>
              </w:rPr>
              <w:t>16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SSL/TLS EXPORT_RSA &amp;lt;= 512-bit Cipher Suites Supported (FREAK)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17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 RC4 Cipher Suites Supported (Bar Mitzvah)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18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SSL/TLS Diffie-Hellman Modulus &amp;lt;= 1024 Bits (Logjam)</w:t>
            </w:r>
          </w:p>
        </w:tc>
      </w:tr>
      <w:tr>
        <w:tc>
          <w:tcPr>
            <w:shd w:val="clear" w:color="auto" w:fill="green"/>
          </w:tcPr>
          <w:p/>
          <w:p>
            <w:r>
              <w:rPr>
                <w:b/>
                <w:color w:val="black"/>
              </w:rPr>
              <w:t>19</w:t>
            </w:r>
          </w:p>
        </w:tc>
        <w:tc>
          <w:tcPr>
            <w:tcW w:w="4513" w:type="dxa"/>
          </w:tcPr>
          <w:p/>
          <w:p>
            <w:r>
              <w:rPr>
                <w:b/>
                <w:color w:val="black"/>
              </w:rPr>
              <w:t>SSL/TLS EXPORT_DHE &amp;lt;= 512-bit Export Cipher Suites Supported (Logjam)</w:t>
            </w:r>
          </w:p>
        </w:tc>
      </w:tr>
    </w:tbl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192.168.64.57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192.168.64.64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192.168.64.78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192.168.64.82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192.168.64.83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192.168.64.85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192.168.64.97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192.168.66.100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192.168.66.103</w:t>
      </w:r>
    </w:p>
    <w:p>
      <w:r>
        <w:rPr>
          <w:b/>
          <w:color w:val="black"/>
        </w:rPr>
        <w:t>Otwarte porty: 135, 139, 445, 3389, 49155, 49157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192.168.66.104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192.168.66.105</w:t>
      </w:r>
    </w:p>
    <w:p>
      <w:r>
        <w:rPr>
          <w:b/>
          <w:color w:val="black"/>
        </w:rPr>
        <w:t>Otwarte porty: 135, 139, 445, 1801, 2103, 2105, 2107,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192.168.66.109</w:t>
      </w:r>
    </w:p>
    <w:p>
      <w:r>
        <w:rPr>
          <w:b/>
          <w:color w:val="black"/>
        </w:rPr>
        <w:t>Otwarte porty: 135, 139, 445, 3389, 5800, 5900,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192.168.66.110</w:t>
      </w:r>
    </w:p>
    <w:p>
      <w:r>
        <w:rPr>
          <w:b/>
          <w:color w:val="black"/>
        </w:rPr>
        <w:t>Otwarte porty: 135, 139, 445, 1947,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192.168.66.113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192.168.66.114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192.168.66.118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192.168.66.120</w:t>
      </w:r>
    </w:p>
    <w:p>
      <w:r>
        <w:rPr>
          <w:b/>
          <w:color w:val="black"/>
        </w:rPr>
        <w:t>Otwarte porty: 139, 445, 5800, 5900, 9876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192.168.66.121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192.168.66.122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192.168.66.125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192.168.66.128</w:t>
      </w:r>
    </w:p>
    <w:p>
      <w:r>
        <w:rPr>
          <w:b/>
          <w:color w:val="black"/>
        </w:rPr>
        <w:t>Otwarte porty: 135, 139, 445, 5357,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192.168.66.131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192.168.66.132</w:t>
      </w:r>
    </w:p>
    <w:p>
      <w:r>
        <w:rPr>
          <w:b/>
          <w:color w:val="black"/>
        </w:rPr>
        <w:t>Otwarte porty: 135, 139, 445, 5800, 5900, 49152, 49153, 49154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192.168.66.134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192.168.66.136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192.168.66.138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192.168.66.143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192.168.66.144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192.168.66.147</w:t>
      </w:r>
    </w:p>
    <w:p>
      <w:r>
        <w:rPr>
          <w:b/>
          <w:color w:val="black"/>
        </w:rPr>
        <w:t>Otwarte porty: 135, 139, 445, 3389, 5800, 5900,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192.168.66.152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192.168.66.153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192.168.66.157</w:t>
      </w:r>
    </w:p>
    <w:p>
      <w:r>
        <w:rPr>
          <w:b/>
          <w:color w:val="black"/>
        </w:rPr>
        <w:t>Otwarte porty: 135, 139, 445, 3389, 49155, 49160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192.168.66.159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192.168.66.160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192.168.66.161</w:t>
      </w:r>
    </w:p>
    <w:p>
      <w:r>
        <w:rPr>
          <w:b/>
          <w:color w:val="black"/>
        </w:rPr>
        <w:t>Otwarte porty: 135, 139, 445, 1583, 3351,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192.168.66.162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192.168.66.169</w:t>
      </w:r>
    </w:p>
    <w:p>
      <w:r>
        <w:rPr>
          <w:b/>
          <w:color w:val="black"/>
        </w:rPr>
        <w:t>Otwarte porty: 135, 139, 445, 3389, 5800, 5900, 49165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192.168.66.171</w:t>
      </w:r>
    </w:p>
    <w:p>
      <w:r>
        <w:rPr>
          <w:b/>
          <w:color w:val="black"/>
        </w:rPr>
        <w:t>Otwarte porty: 135, 139, 445, 1947,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192.168.66.174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192.168.66.175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192.168.66.177</w:t>
      </w:r>
    </w:p>
    <w:p>
      <w:r>
        <w:rPr>
          <w:b/>
          <w:color w:val="black"/>
        </w:rPr>
        <w:t>Otwarte porty: 135, 139, 445, 5357, 5800, 5900, 49152, 49153, 49154,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192.168.66.180</w:t>
      </w:r>
    </w:p>
    <w:p>
      <w:r>
        <w:rPr>
          <w:b/>
          <w:color w:val="black"/>
        </w:rPr>
        <w:t>Otwarte porty: 135, 139, 445,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192.168.66.182</w:t>
      </w:r>
    </w:p>
    <w:p>
      <w:r>
        <w:rPr>
          <w:b/>
          <w:color w:val="black"/>
        </w:rPr>
        <w:t>Otwarte porty: 135, 139, 445, 3389,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192.168.66.183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192.168.66.185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192.168.66.186</w:t>
      </w:r>
    </w:p>
    <w:p>
      <w:r>
        <w:rPr>
          <w:b/>
          <w:color w:val="black"/>
        </w:rPr>
        <w:t>Otwarte porty: 135, 139, 445, 3389,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192.168.66.188</w:t>
      </w:r>
    </w:p>
    <w:p>
      <w:r>
        <w:rPr>
          <w:b/>
          <w:color w:val="black"/>
        </w:rPr>
        <w:t>Otwarte porty: 135, 139,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192.168.66.189</w:t>
      </w:r>
    </w:p>
    <w:p>
      <w:r>
        <w:rPr>
          <w:b/>
          <w:color w:val="black"/>
        </w:rPr>
        <w:t>Otwarte porty: 135, 139, 445, 1801, 1947, 2103, 2105, 2107, 3389, 5800, 5900,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192.168.66.190</w:t>
      </w:r>
    </w:p>
    <w:p>
      <w:r>
        <w:rPr>
          <w:b/>
          <w:color w:val="black"/>
        </w:rPr>
        <w:t>Otwarte porty: 135, 139, 445, 3389, 5800, 5900, 9876,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192.168.66.194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192.168.66.196</w:t>
      </w:r>
    </w:p>
    <w:p>
      <w:r>
        <w:rPr>
          <w:b/>
          <w:color w:val="black"/>
        </w:rPr>
        <w:t>Otwarte porty: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192.168.66.199</w:t>
      </w:r>
    </w:p>
    <w:p>
      <w:r>
        <w:rPr>
          <w:b/>
          <w:color w:val="black"/>
        </w:rPr>
        <w:t>Otwarte porty: 135, 139, 445,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192.168.66.201</w:t>
      </w:r>
    </w:p>
    <w:p>
      <w:r>
        <w:rPr>
          <w:b/>
          <w:color w:val="black"/>
        </w:rPr>
        <w:t>Otwarte porty: 135, 139, 445, 3389,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192.168.66.202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192.168.66.203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192.168.66.204</w:t>
      </w:r>
    </w:p>
    <w:p>
      <w:r>
        <w:rPr>
          <w:b/>
          <w:color w:val="black"/>
        </w:rPr>
        <w:t>Otwarte porty: 139, 445, 1947,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192.168.66.206</w:t>
      </w:r>
    </w:p>
    <w:p>
      <w:r>
        <w:rPr>
          <w:b/>
          <w:color w:val="black"/>
        </w:rPr>
        <w:t>Otwarte porty: 80, 135, 139, 443, 445, 1947, 3306, 3389, 5357, 5800, 5900, 8000, 8002, 8042, 8100, 82001, 49152, 49153, 49154, 49155, 49156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192.168.66.207</w:t>
      </w:r>
    </w:p>
    <w:p>
      <w:r>
        <w:rPr>
          <w:b/>
          <w:color w:val="black"/>
        </w:rPr>
        <w:t>Otwarte porty: 135, 139, 445, 5357, 5800, 5900,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192.168.66.208</w:t>
      </w:r>
    </w:p>
    <w:p>
      <w:r>
        <w:rPr>
          <w:b/>
          <w:color w:val="black"/>
        </w:rPr>
        <w:t>Otwarte porty: 22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192.168.66.211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192.168.66.215</w:t>
      </w:r>
    </w:p>
    <w:p>
      <w:r>
        <w:rPr>
          <w:b/>
          <w:color w:val="black"/>
        </w:rPr>
        <w:t>Otwarte porty: 135, 139, 445, 5800, 5900, 49152, 49153, 49154, 49155, 49163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192.168.66.219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192.168.66.221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192.168.66.222</w:t>
      </w:r>
    </w:p>
    <w:p>
      <w:r>
        <w:rPr>
          <w:b/>
          <w:color w:val="black"/>
        </w:rPr>
        <w:t>Otwarte porty: 80, 139, 443, 445, 515, 631, 6839, 7435, 8080, 9100, 9220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192.168.66.223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192.168.66.225</w:t>
      </w:r>
    </w:p>
    <w:p>
      <w:r>
        <w:rPr>
          <w:b/>
          <w:color w:val="black"/>
        </w:rPr>
        <w:t>Otwarte porty: 135, 139, 445, 3389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192.168.66.227</w:t>
      </w:r>
    </w:p>
    <w:p>
      <w:r>
        <w:rPr>
          <w:b/>
          <w:color w:val="black"/>
        </w:rPr>
        <w:t>Otwarte porty: 135, 139, 445, 49155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192.168.66.231</w:t>
      </w:r>
    </w:p>
    <w:p>
      <w:r>
        <w:rPr>
          <w:b/>
          <w:color w:val="black"/>
        </w:rPr>
        <w:t>Otwarte porty: 2561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192.168.66.235</w:t>
      </w:r>
    </w:p>
    <w:p>
      <w:r>
        <w:rPr>
          <w:b/>
          <w:color w:val="black"/>
        </w:rPr>
        <w:t>Otwarte porty: 812, 82, 631, 8291, 82923, 9100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192.168.66.236</w:t>
      </w:r>
    </w:p>
    <w:p>
      <w:r>
        <w:rPr>
          <w:b/>
          <w:color w:val="black"/>
        </w:rPr>
        <w:t>Otwarte porty: 80, 135, 139, 445, 1801, 2103, 2105, 2107,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192.168.66.237</w:t>
      </w:r>
    </w:p>
    <w:p>
      <w:r>
        <w:rPr>
          <w:b/>
          <w:color w:val="black"/>
        </w:rPr>
        <w:t>Otwarte porty: 135, 139, 445, 2179, 3389,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192.168.66.240</w:t>
      </w:r>
    </w:p>
    <w:p>
      <w:r>
        <w:rPr>
          <w:b/>
          <w:color w:val="black"/>
        </w:rPr>
        <w:t>Otwarte porty: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192.168.66.242</w:t>
      </w:r>
    </w:p>
    <w:p>
      <w:r>
        <w:rPr>
          <w:b/>
          <w:color w:val="black"/>
        </w:rPr>
        <w:t>Otwarte porty: 135, 139, 445,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192.168.66.245</w:t>
      </w:r>
    </w:p>
    <w:p>
      <w:r>
        <w:rPr>
          <w:b/>
          <w:color w:val="black"/>
        </w:rPr>
        <w:t>Otwarte porty: 135, 139, 445, 5357,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192.168.66.246</w:t>
      </w:r>
    </w:p>
    <w:p>
      <w:r>
        <w:rPr>
          <w:b/>
          <w:color w:val="black"/>
        </w:rPr>
        <w:t>Nie wykryto otwartych portow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192.168.66.248</w:t>
      </w:r>
    </w:p>
    <w:p>
      <w:r>
        <w:rPr>
          <w:b/>
          <w:color w:val="black"/>
        </w:rPr>
        <w:t>Otwarte porty: 445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>Host: 192.168.66.249</w:t>
      </w:r>
    </w:p>
    <w:p>
      <w:r>
        <w:rPr>
          <w:b/>
          <w:color w:val="black"/>
        </w:rPr>
        <w:t>Otwarte porty: 135, 139, 445, 2869, 5800, 5900</w:t>
      </w:r>
    </w:p>
    <w:p>
      <w:r>
        <w:rPr>
          <w:b/>
          <w:color w:val="black"/>
        </w:rPr>
        <w:t>Wykryte Luki: </w:t>
      </w:r>
    </w:p>
    <w:p>
      <w:r>
        <w:rPr>
          <w:b/>
          <w:color w:val="black"/>
        </w:rPr>
        <w:t>Nie wykryto zadnych luk</w:t>
      </w:r>
    </w:p>
    <w:p>
      <w:r>
        <w:rPr>
          <w:b/>
          <w:color w:val="black"/>
        </w:rPr>
        <w:t/>
      </w:r>
    </w:p>
    <w:p>
      <w:r>
        <w:rPr>
          <w:b/>
          <w:color w:val="black"/>
        </w:rPr>
        <w:t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